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F42A5" w14:textId="77777777" w:rsidR="001326D6" w:rsidRPr="00C31189" w:rsidRDefault="00000000" w:rsidP="0030073A">
      <w:pPr>
        <w:spacing w:after="0"/>
        <w:jc w:val="center"/>
        <w:rPr>
          <w:rFonts w:ascii="Calibri" w:hAnsi="Calibri" w:cs="Calibri"/>
          <w:sz w:val="36"/>
          <w:szCs w:val="36"/>
        </w:rPr>
      </w:pPr>
      <w:r w:rsidRPr="00C31189">
        <w:rPr>
          <w:rFonts w:ascii="Calibri" w:hAnsi="Calibri" w:cs="Calibri"/>
          <w:b/>
          <w:sz w:val="36"/>
          <w:szCs w:val="36"/>
        </w:rPr>
        <w:t>Majeti Venkata Manikanta Naga Krishna Vamsi</w:t>
      </w:r>
    </w:p>
    <w:p w14:paraId="1DFC7189" w14:textId="216AC0C0" w:rsidR="001326D6" w:rsidRPr="00C31189" w:rsidRDefault="00000000" w:rsidP="0030073A">
      <w:pPr>
        <w:spacing w:after="0"/>
        <w:jc w:val="center"/>
        <w:rPr>
          <w:rFonts w:ascii="Calibri" w:hAnsi="Calibri" w:cs="Calibri"/>
        </w:rPr>
      </w:pPr>
      <w:r w:rsidRPr="00C31189">
        <w:rPr>
          <w:rFonts w:ascii="Calibri" w:hAnsi="Calibri" w:cs="Calibri"/>
          <w:b/>
          <w:sz w:val="28"/>
          <w:szCs w:val="28"/>
        </w:rPr>
        <w:t>Data Analyst | SQL | Python | Excel | Powe</w:t>
      </w:r>
      <w:r w:rsidR="000C52E4" w:rsidRPr="00C31189">
        <w:rPr>
          <w:rFonts w:ascii="Calibri" w:hAnsi="Calibri" w:cs="Calibri"/>
          <w:b/>
          <w:sz w:val="28"/>
          <w:szCs w:val="28"/>
        </w:rPr>
        <w:t>r BI</w:t>
      </w:r>
    </w:p>
    <w:p w14:paraId="337EDCF3" w14:textId="25C15A49" w:rsidR="00BC16E3" w:rsidRPr="00C31189" w:rsidRDefault="00000000" w:rsidP="0030073A">
      <w:pPr>
        <w:spacing w:before="240"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sz w:val="24"/>
          <w:szCs w:val="24"/>
        </w:rPr>
        <w:t>Guntur, Andhra Pradesh, India</w:t>
      </w:r>
      <w:r w:rsidR="0030073A" w:rsidRPr="00C31189">
        <w:rPr>
          <w:rFonts w:ascii="Calibri" w:hAnsi="Calibri" w:cs="Calibri"/>
          <w:sz w:val="24"/>
          <w:szCs w:val="24"/>
        </w:rPr>
        <w:t>.</w:t>
      </w:r>
    </w:p>
    <w:p w14:paraId="4136A55F" w14:textId="1072E401" w:rsidR="00BC16E3" w:rsidRPr="00C31189" w:rsidRDefault="0030073A" w:rsidP="00BC16E3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 xml:space="preserve">Gmail: </w:t>
      </w:r>
      <w:hyperlink r:id="rId6" w:history="1">
        <w:r w:rsidRPr="00C31189">
          <w:rPr>
            <w:rStyle w:val="Hyperlink"/>
            <w:rFonts w:ascii="Calibri" w:hAnsi="Calibri" w:cs="Calibri"/>
            <w:sz w:val="24"/>
            <w:szCs w:val="24"/>
          </w:rPr>
          <w:t>vamsimajeti182000@gmail.com</w:t>
        </w:r>
      </w:hyperlink>
    </w:p>
    <w:p w14:paraId="4DCBD6DA" w14:textId="29DCCD7D" w:rsidR="00BC16E3" w:rsidRPr="00C31189" w:rsidRDefault="0030073A" w:rsidP="00BC16E3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>LinkedIn:</w:t>
      </w:r>
      <w:r w:rsidRPr="00C31189">
        <w:rPr>
          <w:rFonts w:ascii="Calibri" w:hAnsi="Calibri" w:cs="Calibri"/>
          <w:sz w:val="24"/>
          <w:szCs w:val="24"/>
        </w:rPr>
        <w:t xml:space="preserve"> </w:t>
      </w:r>
      <w:hyperlink r:id="rId7" w:history="1">
        <w:r w:rsidRPr="00C31189">
          <w:rPr>
            <w:rStyle w:val="Hyperlink"/>
            <w:rFonts w:ascii="Calibri" w:hAnsi="Calibri" w:cs="Calibri"/>
            <w:sz w:val="24"/>
            <w:szCs w:val="24"/>
          </w:rPr>
          <w:t>https://www.linkedin.com/in/vamsi-majeti-a2b037200/</w:t>
        </w:r>
      </w:hyperlink>
    </w:p>
    <w:p w14:paraId="7762FA17" w14:textId="50BBD889" w:rsidR="00BC16E3" w:rsidRPr="00C31189" w:rsidRDefault="0030073A" w:rsidP="00BC16E3">
      <w:pPr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 xml:space="preserve">GitHub: </w:t>
      </w:r>
      <w:hyperlink r:id="rId8" w:history="1">
        <w:r w:rsidRPr="00C31189">
          <w:rPr>
            <w:rStyle w:val="Hyperlink"/>
            <w:rFonts w:ascii="Calibri" w:hAnsi="Calibri" w:cs="Calibri"/>
            <w:sz w:val="24"/>
            <w:szCs w:val="24"/>
          </w:rPr>
          <w:t>https://github.com/VamsiMajeti</w:t>
        </w:r>
      </w:hyperlink>
    </w:p>
    <w:p w14:paraId="20529621" w14:textId="48C12338" w:rsidR="001326D6" w:rsidRPr="00C31189" w:rsidRDefault="00000000" w:rsidP="00BC16E3">
      <w:pPr>
        <w:spacing w:after="0"/>
        <w:jc w:val="both"/>
        <w:rPr>
          <w:rFonts w:ascii="Calibri" w:hAnsi="Calibri" w:cs="Calibri"/>
        </w:rPr>
      </w:pPr>
      <w:r w:rsidRPr="00C31189">
        <w:rPr>
          <w:rFonts w:ascii="Calibri" w:hAnsi="Calibri" w:cs="Calibri"/>
          <w:b/>
          <w:sz w:val="28"/>
        </w:rPr>
        <w:t>Profile</w:t>
      </w:r>
      <w:r w:rsidR="00BC16E3" w:rsidRPr="00C31189">
        <w:rPr>
          <w:rFonts w:ascii="Calibri" w:hAnsi="Calibri" w:cs="Calibri"/>
          <w:b/>
          <w:sz w:val="28"/>
        </w:rPr>
        <w:t>:</w:t>
      </w:r>
    </w:p>
    <w:p w14:paraId="2AE15650" w14:textId="72C8DF9A" w:rsidR="0097187A" w:rsidRDefault="0097187A" w:rsidP="00BC16E3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97187A">
        <w:rPr>
          <w:rFonts w:ascii="Calibri" w:hAnsi="Calibri" w:cs="Calibri"/>
          <w:sz w:val="24"/>
          <w:szCs w:val="24"/>
        </w:rPr>
        <w:t xml:space="preserve">Analytical, </w:t>
      </w:r>
      <w:r w:rsidR="00B61DB5" w:rsidRPr="0097187A">
        <w:rPr>
          <w:rFonts w:ascii="Calibri" w:hAnsi="Calibri" w:cs="Calibri"/>
          <w:sz w:val="24"/>
          <w:szCs w:val="24"/>
        </w:rPr>
        <w:t>detail</w:t>
      </w:r>
      <w:r w:rsidR="00B61DB5">
        <w:rPr>
          <w:rFonts w:ascii="Calibri" w:hAnsi="Calibri" w:cs="Calibri"/>
          <w:sz w:val="24"/>
          <w:szCs w:val="24"/>
        </w:rPr>
        <w:t>-oriented</w:t>
      </w:r>
      <w:r w:rsidRPr="0097187A">
        <w:rPr>
          <w:rFonts w:ascii="Calibri" w:hAnsi="Calibri" w:cs="Calibri"/>
          <w:sz w:val="24"/>
          <w:szCs w:val="24"/>
        </w:rPr>
        <w:t xml:space="preserve"> Data Analyst with a Master’s in Computer Information Systems &amp; hands</w:t>
      </w:r>
      <w:r w:rsidR="00371759">
        <w:rPr>
          <w:rFonts w:ascii="Calibri" w:hAnsi="Calibri" w:cs="Calibri"/>
          <w:sz w:val="24"/>
          <w:szCs w:val="24"/>
        </w:rPr>
        <w:t xml:space="preserve"> </w:t>
      </w:r>
      <w:r w:rsidRPr="0097187A">
        <w:rPr>
          <w:rFonts w:ascii="Calibri" w:hAnsi="Calibri" w:cs="Calibri"/>
          <w:sz w:val="24"/>
          <w:szCs w:val="24"/>
        </w:rPr>
        <w:t xml:space="preserve">on expertise in </w:t>
      </w:r>
      <w:r w:rsidRPr="0097187A">
        <w:rPr>
          <w:rFonts w:ascii="Calibri" w:hAnsi="Calibri" w:cs="Calibri"/>
          <w:b/>
          <w:bCs/>
          <w:sz w:val="24"/>
          <w:szCs w:val="24"/>
        </w:rPr>
        <w:t>SQL, Python, Excel &amp; Power BI</w:t>
      </w:r>
      <w:r w:rsidRPr="0097187A">
        <w:rPr>
          <w:rFonts w:ascii="Calibri" w:hAnsi="Calibri" w:cs="Calibri"/>
          <w:sz w:val="24"/>
          <w:szCs w:val="24"/>
        </w:rPr>
        <w:t>. Skilled in data cleaning, transformation</w:t>
      </w:r>
      <w:r>
        <w:rPr>
          <w:rFonts w:ascii="Calibri" w:hAnsi="Calibri" w:cs="Calibri"/>
          <w:sz w:val="24"/>
          <w:szCs w:val="24"/>
        </w:rPr>
        <w:t xml:space="preserve"> &amp;</w:t>
      </w:r>
      <w:r w:rsidRPr="0097187A">
        <w:rPr>
          <w:rFonts w:ascii="Calibri" w:hAnsi="Calibri" w:cs="Calibri"/>
          <w:sz w:val="24"/>
          <w:szCs w:val="24"/>
        </w:rPr>
        <w:t xml:space="preserve"> visualization to deliver actionable insights. Strong foundation in strategic leadership &amp; management, enabling effective collaboration with executives, cross</w:t>
      </w:r>
      <w:r>
        <w:rPr>
          <w:rFonts w:ascii="Calibri" w:hAnsi="Calibri" w:cs="Calibri"/>
          <w:sz w:val="24"/>
          <w:szCs w:val="24"/>
        </w:rPr>
        <w:t xml:space="preserve"> f</w:t>
      </w:r>
      <w:r w:rsidRPr="0097187A">
        <w:rPr>
          <w:rFonts w:ascii="Calibri" w:hAnsi="Calibri" w:cs="Calibri"/>
          <w:sz w:val="24"/>
          <w:szCs w:val="24"/>
        </w:rPr>
        <w:t>unctional teams</w:t>
      </w:r>
      <w:r>
        <w:rPr>
          <w:rFonts w:ascii="Calibri" w:hAnsi="Calibri" w:cs="Calibri"/>
          <w:sz w:val="24"/>
          <w:szCs w:val="24"/>
        </w:rPr>
        <w:t xml:space="preserve"> &amp;</w:t>
      </w:r>
      <w:r w:rsidRPr="0097187A">
        <w:rPr>
          <w:rFonts w:ascii="Calibri" w:hAnsi="Calibri" w:cs="Calibri"/>
          <w:sz w:val="24"/>
          <w:szCs w:val="24"/>
        </w:rPr>
        <w:t xml:space="preserve"> technical peers. Adept at translating raw data into business</w:t>
      </w:r>
      <w:r>
        <w:rPr>
          <w:rFonts w:ascii="Calibri" w:hAnsi="Calibri" w:cs="Calibri"/>
          <w:sz w:val="24"/>
          <w:szCs w:val="24"/>
        </w:rPr>
        <w:t xml:space="preserve"> </w:t>
      </w:r>
      <w:r w:rsidRPr="0097187A">
        <w:rPr>
          <w:rFonts w:ascii="Calibri" w:hAnsi="Calibri" w:cs="Calibri"/>
          <w:sz w:val="24"/>
          <w:szCs w:val="24"/>
        </w:rPr>
        <w:t>focused recommendations. Passionate about leveraging data for strategic decision</w:t>
      </w:r>
      <w:r>
        <w:rPr>
          <w:rFonts w:ascii="Calibri" w:hAnsi="Calibri" w:cs="Calibri"/>
          <w:sz w:val="24"/>
          <w:szCs w:val="24"/>
        </w:rPr>
        <w:t xml:space="preserve"> </w:t>
      </w:r>
      <w:r w:rsidRPr="0097187A">
        <w:rPr>
          <w:rFonts w:ascii="Calibri" w:hAnsi="Calibri" w:cs="Calibri"/>
          <w:sz w:val="24"/>
          <w:szCs w:val="24"/>
        </w:rPr>
        <w:t>making to drive measurable business growth and efficiency.</w:t>
      </w:r>
    </w:p>
    <w:p w14:paraId="1FA18F6F" w14:textId="1A98288B" w:rsidR="001326D6" w:rsidRPr="00C31189" w:rsidRDefault="00000000" w:rsidP="0097187A">
      <w:pPr>
        <w:spacing w:before="240" w:after="0"/>
        <w:jc w:val="both"/>
        <w:rPr>
          <w:rFonts w:ascii="Calibri" w:hAnsi="Calibri" w:cs="Calibri"/>
        </w:rPr>
      </w:pPr>
      <w:r w:rsidRPr="00C31189">
        <w:rPr>
          <w:rFonts w:ascii="Calibri" w:hAnsi="Calibri" w:cs="Calibri"/>
          <w:b/>
          <w:sz w:val="28"/>
        </w:rPr>
        <w:t>Education</w:t>
      </w:r>
      <w:r w:rsidR="00BC16E3" w:rsidRPr="00C31189">
        <w:rPr>
          <w:rFonts w:ascii="Calibri" w:hAnsi="Calibri" w:cs="Calibri"/>
          <w:b/>
          <w:sz w:val="28"/>
        </w:rPr>
        <w:t>:</w:t>
      </w:r>
    </w:p>
    <w:p w14:paraId="1408668D" w14:textId="160E9D30" w:rsidR="001326D6" w:rsidRPr="00C31189" w:rsidRDefault="00000000" w:rsidP="00BC16E3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sz w:val="24"/>
          <w:szCs w:val="24"/>
        </w:rPr>
        <w:t>New Engl</w:t>
      </w:r>
      <w:r w:rsidR="00B065F9">
        <w:rPr>
          <w:rFonts w:ascii="Calibri" w:hAnsi="Calibri" w:cs="Calibri"/>
          <w:b/>
          <w:sz w:val="24"/>
          <w:szCs w:val="24"/>
        </w:rPr>
        <w:t>and</w:t>
      </w:r>
      <w:r w:rsidRPr="00C31189">
        <w:rPr>
          <w:rFonts w:ascii="Calibri" w:hAnsi="Calibri" w:cs="Calibri"/>
          <w:b/>
          <w:sz w:val="24"/>
          <w:szCs w:val="24"/>
        </w:rPr>
        <w:t xml:space="preserve"> College, USA </w:t>
      </w:r>
      <w:r w:rsidR="00BC16E3" w:rsidRPr="00C31189">
        <w:rPr>
          <w:rFonts w:ascii="Calibri" w:hAnsi="Calibri" w:cs="Calibri"/>
          <w:b/>
          <w:sz w:val="24"/>
          <w:szCs w:val="24"/>
        </w:rPr>
        <w:t>-</w:t>
      </w:r>
      <w:r w:rsidRPr="00C31189">
        <w:rPr>
          <w:rFonts w:ascii="Calibri" w:hAnsi="Calibri" w:cs="Calibri"/>
          <w:b/>
          <w:sz w:val="24"/>
          <w:szCs w:val="24"/>
        </w:rPr>
        <w:t xml:space="preserve"> Master’s in Computer Information Systems (2022–2023)</w:t>
      </w:r>
    </w:p>
    <w:p w14:paraId="2152DECE" w14:textId="11752A00" w:rsidR="001326D6" w:rsidRPr="00C31189" w:rsidRDefault="00000000" w:rsidP="00BC16E3">
      <w:pPr>
        <w:pStyle w:val="ListBullet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>Courses:</w:t>
      </w:r>
      <w:r w:rsidRPr="00C31189">
        <w:rPr>
          <w:rFonts w:ascii="Calibri" w:hAnsi="Calibri" w:cs="Calibri"/>
          <w:sz w:val="24"/>
          <w:szCs w:val="24"/>
        </w:rPr>
        <w:t xml:space="preserve"> Database Design</w:t>
      </w:r>
      <w:r w:rsidR="00BC16E3" w:rsidRPr="00C31189">
        <w:rPr>
          <w:rFonts w:ascii="Calibri" w:hAnsi="Calibri" w:cs="Calibri"/>
          <w:sz w:val="24"/>
          <w:szCs w:val="24"/>
        </w:rPr>
        <w:t xml:space="preserve">, </w:t>
      </w:r>
      <w:r w:rsidRPr="00C31189">
        <w:rPr>
          <w:rFonts w:ascii="Calibri" w:hAnsi="Calibri" w:cs="Calibri"/>
          <w:sz w:val="24"/>
          <w:szCs w:val="24"/>
        </w:rPr>
        <w:t>Cloud Computing Concepts</w:t>
      </w:r>
      <w:r w:rsidR="00BC16E3" w:rsidRPr="00C31189">
        <w:rPr>
          <w:rFonts w:ascii="Calibri" w:hAnsi="Calibri" w:cs="Calibri"/>
          <w:sz w:val="24"/>
          <w:szCs w:val="24"/>
        </w:rPr>
        <w:t>,</w:t>
      </w:r>
      <w:r w:rsidRPr="00C31189">
        <w:rPr>
          <w:rFonts w:ascii="Calibri" w:hAnsi="Calibri" w:cs="Calibri"/>
          <w:sz w:val="24"/>
          <w:szCs w:val="24"/>
        </w:rPr>
        <w:t xml:space="preserve"> Machine Learning &amp; Data Science</w:t>
      </w:r>
      <w:r w:rsidR="00BC16E3" w:rsidRPr="00C31189">
        <w:rPr>
          <w:rFonts w:ascii="Calibri" w:hAnsi="Calibri" w:cs="Calibri"/>
          <w:sz w:val="24"/>
          <w:szCs w:val="24"/>
        </w:rPr>
        <w:t>,</w:t>
      </w:r>
      <w:r w:rsidRPr="00C31189">
        <w:rPr>
          <w:rFonts w:ascii="Calibri" w:hAnsi="Calibri" w:cs="Calibri"/>
          <w:sz w:val="24"/>
          <w:szCs w:val="24"/>
        </w:rPr>
        <w:t xml:space="preserve"> Python Programming</w:t>
      </w:r>
      <w:r w:rsidR="003C5F75">
        <w:rPr>
          <w:rFonts w:ascii="Calibri" w:hAnsi="Calibri" w:cs="Calibri"/>
          <w:sz w:val="24"/>
          <w:szCs w:val="24"/>
        </w:rPr>
        <w:t>.</w:t>
      </w:r>
    </w:p>
    <w:p w14:paraId="033A456E" w14:textId="5706B45F" w:rsidR="001326D6" w:rsidRPr="00C31189" w:rsidRDefault="00000000" w:rsidP="00BC16E3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sz w:val="24"/>
          <w:szCs w:val="24"/>
        </w:rPr>
        <w:t xml:space="preserve">Koneru Lakshmaiah University, India </w:t>
      </w:r>
      <w:r w:rsidR="00BC16E3" w:rsidRPr="00C31189">
        <w:rPr>
          <w:rFonts w:ascii="Calibri" w:hAnsi="Calibri" w:cs="Calibri"/>
          <w:b/>
          <w:sz w:val="24"/>
          <w:szCs w:val="24"/>
        </w:rPr>
        <w:t>-</w:t>
      </w:r>
      <w:r w:rsidRPr="00C31189">
        <w:rPr>
          <w:rFonts w:ascii="Calibri" w:hAnsi="Calibri" w:cs="Calibri"/>
          <w:b/>
          <w:sz w:val="24"/>
          <w:szCs w:val="24"/>
        </w:rPr>
        <w:t xml:space="preserve"> </w:t>
      </w:r>
      <w:r w:rsidR="00BC16E3" w:rsidRPr="00C31189">
        <w:rPr>
          <w:rFonts w:ascii="Calibri" w:hAnsi="Calibri" w:cs="Calibri"/>
          <w:b/>
          <w:sz w:val="24"/>
          <w:szCs w:val="24"/>
        </w:rPr>
        <w:t>Bachelors</w:t>
      </w:r>
      <w:r w:rsidRPr="00C31189">
        <w:rPr>
          <w:rFonts w:ascii="Calibri" w:hAnsi="Calibri" w:cs="Calibri"/>
          <w:b/>
          <w:sz w:val="24"/>
          <w:szCs w:val="24"/>
        </w:rPr>
        <w:t xml:space="preserve"> in Electronics &amp; Communication Engineering (2017–2021)</w:t>
      </w:r>
    </w:p>
    <w:p w14:paraId="6D86301A" w14:textId="379FDCA5" w:rsidR="001326D6" w:rsidRPr="00C31189" w:rsidRDefault="00000000" w:rsidP="00BC16E3">
      <w:pPr>
        <w:pStyle w:val="ListBullet"/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>Courses:</w:t>
      </w:r>
      <w:r w:rsidRPr="00C31189">
        <w:rPr>
          <w:rFonts w:ascii="Calibri" w:hAnsi="Calibri" w:cs="Calibri"/>
          <w:sz w:val="24"/>
          <w:szCs w:val="24"/>
        </w:rPr>
        <w:t xml:space="preserve"> Python Programming; SQ</w:t>
      </w:r>
      <w:r w:rsidR="000C52E4" w:rsidRPr="00C31189">
        <w:rPr>
          <w:rFonts w:ascii="Calibri" w:hAnsi="Calibri" w:cs="Calibri"/>
          <w:sz w:val="24"/>
          <w:szCs w:val="24"/>
        </w:rPr>
        <w:t>L</w:t>
      </w:r>
      <w:r w:rsidR="00BC16E3" w:rsidRPr="00C31189">
        <w:rPr>
          <w:rFonts w:ascii="Calibri" w:hAnsi="Calibri" w:cs="Calibri"/>
          <w:sz w:val="24"/>
          <w:szCs w:val="24"/>
        </w:rPr>
        <w:t>,</w:t>
      </w:r>
      <w:r w:rsidRPr="00C31189">
        <w:rPr>
          <w:rFonts w:ascii="Calibri" w:hAnsi="Calibri" w:cs="Calibri"/>
          <w:sz w:val="24"/>
          <w:szCs w:val="24"/>
        </w:rPr>
        <w:t xml:space="preserve"> Discrete Mathematics</w:t>
      </w:r>
      <w:r w:rsidR="00BC16E3" w:rsidRPr="00C31189">
        <w:rPr>
          <w:rFonts w:ascii="Calibri" w:hAnsi="Calibri" w:cs="Calibri"/>
          <w:sz w:val="24"/>
          <w:szCs w:val="24"/>
        </w:rPr>
        <w:t>,</w:t>
      </w:r>
      <w:r w:rsidR="00D8610F">
        <w:rPr>
          <w:rFonts w:ascii="Calibri" w:hAnsi="Calibri" w:cs="Calibri"/>
          <w:sz w:val="24"/>
          <w:szCs w:val="24"/>
        </w:rPr>
        <w:t xml:space="preserve"> </w:t>
      </w:r>
      <w:r w:rsidRPr="00C31189">
        <w:rPr>
          <w:rFonts w:ascii="Calibri" w:hAnsi="Calibri" w:cs="Calibri"/>
          <w:sz w:val="24"/>
          <w:szCs w:val="24"/>
        </w:rPr>
        <w:t>Strategic Leadership &amp; Management</w:t>
      </w:r>
      <w:r w:rsidR="00BC16E3" w:rsidRPr="00C31189">
        <w:rPr>
          <w:rFonts w:ascii="Calibri" w:hAnsi="Calibri" w:cs="Calibri"/>
          <w:sz w:val="24"/>
          <w:szCs w:val="24"/>
        </w:rPr>
        <w:t>.</w:t>
      </w:r>
    </w:p>
    <w:p w14:paraId="4D69BF93" w14:textId="1D8C33CE" w:rsidR="001326D6" w:rsidRPr="00337F03" w:rsidRDefault="00000000" w:rsidP="00337F03">
      <w:pPr>
        <w:pStyle w:val="ListBullet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>Final Year Project</w:t>
      </w:r>
      <w:r w:rsidR="00BC16E3" w:rsidRPr="00C31189">
        <w:rPr>
          <w:rFonts w:ascii="Calibri" w:hAnsi="Calibri" w:cs="Calibri"/>
          <w:b/>
          <w:bCs/>
          <w:sz w:val="24"/>
          <w:szCs w:val="24"/>
        </w:rPr>
        <w:t>:</w:t>
      </w:r>
      <w:r w:rsidR="00BC16E3" w:rsidRPr="00C31189">
        <w:rPr>
          <w:rFonts w:ascii="Calibri" w:hAnsi="Calibri" w:cs="Calibri"/>
          <w:sz w:val="24"/>
          <w:szCs w:val="24"/>
        </w:rPr>
        <w:t xml:space="preserve"> </w:t>
      </w:r>
      <w:r w:rsidRPr="00C31189">
        <w:rPr>
          <w:rFonts w:ascii="Calibri" w:hAnsi="Calibri" w:cs="Calibri"/>
          <w:b/>
          <w:sz w:val="24"/>
          <w:szCs w:val="24"/>
        </w:rPr>
        <w:t>An Eye on Flame Detection</w:t>
      </w:r>
      <w:r w:rsidRPr="00C31189">
        <w:rPr>
          <w:rFonts w:ascii="Calibri" w:hAnsi="Calibri" w:cs="Calibri"/>
          <w:sz w:val="24"/>
          <w:szCs w:val="24"/>
        </w:rPr>
        <w:t xml:space="preserve"> </w:t>
      </w:r>
      <w:r w:rsidR="003C5F75">
        <w:rPr>
          <w:rFonts w:ascii="Calibri" w:hAnsi="Calibri" w:cs="Calibri"/>
          <w:sz w:val="24"/>
          <w:szCs w:val="24"/>
        </w:rPr>
        <w:t>-</w:t>
      </w:r>
      <w:r w:rsidR="000C52E4" w:rsidRPr="00C31189">
        <w:rPr>
          <w:rFonts w:ascii="Calibri" w:hAnsi="Calibri" w:cs="Calibri"/>
          <w:sz w:val="24"/>
          <w:szCs w:val="24"/>
        </w:rPr>
        <w:t xml:space="preserve"> </w:t>
      </w:r>
      <w:r w:rsidR="00337F03" w:rsidRPr="00337F03">
        <w:rPr>
          <w:rFonts w:ascii="Calibri" w:hAnsi="Calibri" w:cs="Calibri"/>
          <w:sz w:val="24"/>
          <w:szCs w:val="24"/>
        </w:rPr>
        <w:t>Applied statistical analysis &amp; pattern recognition techniques to improve safety monitoring.</w:t>
      </w:r>
    </w:p>
    <w:p w14:paraId="6CE74A02" w14:textId="6FB6B445" w:rsidR="001326D6" w:rsidRPr="00C31189" w:rsidRDefault="00000000" w:rsidP="00BC16E3">
      <w:pPr>
        <w:spacing w:after="0"/>
        <w:jc w:val="both"/>
        <w:rPr>
          <w:rFonts w:ascii="Calibri" w:hAnsi="Calibri" w:cs="Calibri"/>
        </w:rPr>
      </w:pPr>
      <w:r w:rsidRPr="00C31189">
        <w:rPr>
          <w:rFonts w:ascii="Calibri" w:hAnsi="Calibri" w:cs="Calibri"/>
          <w:b/>
          <w:sz w:val="28"/>
        </w:rPr>
        <w:t>Certifications</w:t>
      </w:r>
      <w:r w:rsidR="00BC16E3" w:rsidRPr="00C31189">
        <w:rPr>
          <w:rFonts w:ascii="Calibri" w:hAnsi="Calibri" w:cs="Calibri"/>
          <w:b/>
          <w:sz w:val="28"/>
        </w:rPr>
        <w:t>:</w:t>
      </w:r>
    </w:p>
    <w:p w14:paraId="000F263E" w14:textId="62C1146D" w:rsidR="001326D6" w:rsidRPr="00C31189" w:rsidRDefault="00000000" w:rsidP="00BC16E3">
      <w:pPr>
        <w:pStyle w:val="ListBullet"/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>SQL (Advanced + Basic)</w:t>
      </w:r>
      <w:r w:rsidRPr="00C31189">
        <w:rPr>
          <w:rFonts w:ascii="Calibri" w:hAnsi="Calibri" w:cs="Calibri"/>
          <w:sz w:val="24"/>
          <w:szCs w:val="24"/>
        </w:rPr>
        <w:t xml:space="preserve"> </w:t>
      </w:r>
      <w:r w:rsidR="00BC16E3" w:rsidRPr="00C31189">
        <w:rPr>
          <w:rFonts w:ascii="Calibri" w:hAnsi="Calibri" w:cs="Calibri"/>
          <w:sz w:val="24"/>
          <w:szCs w:val="24"/>
        </w:rPr>
        <w:t>–</w:t>
      </w:r>
      <w:r w:rsidRPr="00C31189">
        <w:rPr>
          <w:rFonts w:ascii="Calibri" w:hAnsi="Calibri" w:cs="Calibri"/>
          <w:sz w:val="24"/>
          <w:szCs w:val="24"/>
        </w:rPr>
        <w:t xml:space="preserve"> HackerRank</w:t>
      </w:r>
      <w:r w:rsidR="00BC16E3" w:rsidRPr="00C31189">
        <w:rPr>
          <w:rFonts w:ascii="Calibri" w:hAnsi="Calibri" w:cs="Calibri"/>
          <w:sz w:val="24"/>
          <w:szCs w:val="24"/>
        </w:rPr>
        <w:t>.</w:t>
      </w:r>
    </w:p>
    <w:p w14:paraId="78FF3641" w14:textId="7F61DCD3" w:rsidR="001326D6" w:rsidRPr="00C31189" w:rsidRDefault="00000000" w:rsidP="00BC16E3">
      <w:pPr>
        <w:pStyle w:val="ListBullet"/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>Power BI Data Analyst Path</w:t>
      </w:r>
      <w:r w:rsidRPr="00C31189">
        <w:rPr>
          <w:rFonts w:ascii="Calibri" w:hAnsi="Calibri" w:cs="Calibri"/>
          <w:sz w:val="24"/>
          <w:szCs w:val="24"/>
        </w:rPr>
        <w:t xml:space="preserve"> </w:t>
      </w:r>
      <w:r w:rsidR="00BC16E3" w:rsidRPr="00C31189">
        <w:rPr>
          <w:rFonts w:ascii="Calibri" w:hAnsi="Calibri" w:cs="Calibri"/>
          <w:sz w:val="24"/>
          <w:szCs w:val="24"/>
        </w:rPr>
        <w:t>-</w:t>
      </w:r>
      <w:r w:rsidRPr="00C31189">
        <w:rPr>
          <w:rFonts w:ascii="Calibri" w:hAnsi="Calibri" w:cs="Calibri"/>
          <w:sz w:val="24"/>
          <w:szCs w:val="24"/>
        </w:rPr>
        <w:t xml:space="preserve"> Microsoft Learn (Ongoing)</w:t>
      </w:r>
      <w:r w:rsidR="00BC16E3" w:rsidRPr="00C31189">
        <w:rPr>
          <w:rFonts w:ascii="Calibri" w:hAnsi="Calibri" w:cs="Calibri"/>
          <w:sz w:val="24"/>
          <w:szCs w:val="24"/>
        </w:rPr>
        <w:t>.</w:t>
      </w:r>
    </w:p>
    <w:p w14:paraId="03FEFDAB" w14:textId="15D09E9E" w:rsidR="001326D6" w:rsidRPr="00C31189" w:rsidRDefault="00000000" w:rsidP="00BC16E3">
      <w:pPr>
        <w:pStyle w:val="ListBullet"/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>Data Analytics Professional Certificate</w:t>
      </w:r>
      <w:r w:rsidRPr="00C31189">
        <w:rPr>
          <w:rFonts w:ascii="Calibri" w:hAnsi="Calibri" w:cs="Calibri"/>
          <w:sz w:val="24"/>
          <w:szCs w:val="24"/>
        </w:rPr>
        <w:t xml:space="preserve"> </w:t>
      </w:r>
      <w:r w:rsidR="00BC16E3" w:rsidRPr="00C31189">
        <w:rPr>
          <w:rFonts w:ascii="Calibri" w:hAnsi="Calibri" w:cs="Calibri"/>
          <w:sz w:val="24"/>
          <w:szCs w:val="24"/>
        </w:rPr>
        <w:t>-</w:t>
      </w:r>
      <w:r w:rsidRPr="00C31189">
        <w:rPr>
          <w:rFonts w:ascii="Calibri" w:hAnsi="Calibri" w:cs="Calibri"/>
          <w:sz w:val="24"/>
          <w:szCs w:val="24"/>
        </w:rPr>
        <w:t xml:space="preserve"> Google (Ongoing)</w:t>
      </w:r>
      <w:r w:rsidR="00BC16E3" w:rsidRPr="00C31189">
        <w:rPr>
          <w:rFonts w:ascii="Calibri" w:hAnsi="Calibri" w:cs="Calibri"/>
          <w:sz w:val="24"/>
          <w:szCs w:val="24"/>
        </w:rPr>
        <w:t>.</w:t>
      </w:r>
    </w:p>
    <w:p w14:paraId="5D31B938" w14:textId="77777777" w:rsidR="00C31189" w:rsidRPr="00C31189" w:rsidRDefault="00C31189" w:rsidP="00C31189">
      <w:pPr>
        <w:pStyle w:val="ListBullet"/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>Excel for Beginners</w:t>
      </w:r>
      <w:r w:rsidRPr="00C31189">
        <w:rPr>
          <w:rFonts w:ascii="Calibri" w:hAnsi="Calibri" w:cs="Calibri"/>
          <w:sz w:val="24"/>
          <w:szCs w:val="24"/>
        </w:rPr>
        <w:t xml:space="preserve"> - Great Learning.</w:t>
      </w:r>
    </w:p>
    <w:p w14:paraId="041BF930" w14:textId="7F87C7C0" w:rsidR="00C31189" w:rsidRPr="00C31189" w:rsidRDefault="00C31189" w:rsidP="00C31189">
      <w:pPr>
        <w:pStyle w:val="ListBullet"/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>Excel Certification</w:t>
      </w:r>
      <w:r w:rsidRPr="00C31189">
        <w:rPr>
          <w:rFonts w:ascii="Calibri" w:hAnsi="Calibri" w:cs="Calibri"/>
          <w:sz w:val="24"/>
          <w:szCs w:val="24"/>
        </w:rPr>
        <w:t xml:space="preserve"> – Udemy.</w:t>
      </w:r>
    </w:p>
    <w:p w14:paraId="68563374" w14:textId="43C46E97" w:rsidR="001326D6" w:rsidRPr="00C31189" w:rsidRDefault="00000000" w:rsidP="00BC16E3">
      <w:pPr>
        <w:pStyle w:val="ListBullet"/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>Corporate Strategy</w:t>
      </w:r>
      <w:r w:rsidRPr="00C31189">
        <w:rPr>
          <w:rFonts w:ascii="Calibri" w:hAnsi="Calibri" w:cs="Calibri"/>
          <w:sz w:val="24"/>
          <w:szCs w:val="24"/>
        </w:rPr>
        <w:t xml:space="preserve"> </w:t>
      </w:r>
      <w:r w:rsidR="00BC16E3" w:rsidRPr="00C31189">
        <w:rPr>
          <w:rFonts w:ascii="Calibri" w:hAnsi="Calibri" w:cs="Calibri"/>
          <w:sz w:val="24"/>
          <w:szCs w:val="24"/>
        </w:rPr>
        <w:t>-</w:t>
      </w:r>
      <w:r w:rsidRPr="00C31189">
        <w:rPr>
          <w:rFonts w:ascii="Calibri" w:hAnsi="Calibri" w:cs="Calibri"/>
          <w:sz w:val="24"/>
          <w:szCs w:val="24"/>
        </w:rPr>
        <w:t xml:space="preserve"> University of Illinois</w:t>
      </w:r>
      <w:r w:rsidR="00BC16E3" w:rsidRPr="00C31189">
        <w:rPr>
          <w:rFonts w:ascii="Calibri" w:hAnsi="Calibri" w:cs="Calibri"/>
          <w:sz w:val="24"/>
          <w:szCs w:val="24"/>
        </w:rPr>
        <w:t>.</w:t>
      </w:r>
    </w:p>
    <w:p w14:paraId="4E00DB08" w14:textId="5F8B5FDE" w:rsidR="001326D6" w:rsidRPr="00C31189" w:rsidRDefault="00000000" w:rsidP="00BC16E3">
      <w:pPr>
        <w:pStyle w:val="ListBullet"/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 xml:space="preserve">Business Strategy </w:t>
      </w:r>
      <w:r w:rsidR="0030073A" w:rsidRPr="00C31189">
        <w:rPr>
          <w:rFonts w:ascii="Calibri" w:hAnsi="Calibri" w:cs="Calibri"/>
          <w:sz w:val="24"/>
          <w:szCs w:val="24"/>
        </w:rPr>
        <w:t>-</w:t>
      </w:r>
      <w:r w:rsidRPr="00C31189">
        <w:rPr>
          <w:rFonts w:ascii="Calibri" w:hAnsi="Calibri" w:cs="Calibri"/>
          <w:sz w:val="24"/>
          <w:szCs w:val="24"/>
        </w:rPr>
        <w:t xml:space="preserve"> University of Illinoi</w:t>
      </w:r>
      <w:r w:rsidR="00BC16E3" w:rsidRPr="00C31189">
        <w:rPr>
          <w:rFonts w:ascii="Calibri" w:hAnsi="Calibri" w:cs="Calibri"/>
          <w:sz w:val="24"/>
          <w:szCs w:val="24"/>
        </w:rPr>
        <w:t>s.</w:t>
      </w:r>
    </w:p>
    <w:p w14:paraId="11DF9F58" w14:textId="058E747F" w:rsidR="001326D6" w:rsidRDefault="00000000" w:rsidP="00BC16E3">
      <w:pPr>
        <w:pStyle w:val="ListBullet"/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>Strategic Leadership &amp; Management Capstone</w:t>
      </w:r>
      <w:r w:rsidRPr="00C31189">
        <w:rPr>
          <w:rFonts w:ascii="Calibri" w:hAnsi="Calibri" w:cs="Calibri"/>
          <w:sz w:val="24"/>
          <w:szCs w:val="24"/>
        </w:rPr>
        <w:t xml:space="preserve"> </w:t>
      </w:r>
      <w:r w:rsidR="00BC16E3" w:rsidRPr="00C31189">
        <w:rPr>
          <w:rFonts w:ascii="Calibri" w:hAnsi="Calibri" w:cs="Calibri"/>
          <w:sz w:val="24"/>
          <w:szCs w:val="24"/>
        </w:rPr>
        <w:t>-</w:t>
      </w:r>
      <w:r w:rsidRPr="00C31189">
        <w:rPr>
          <w:rFonts w:ascii="Calibri" w:hAnsi="Calibri" w:cs="Calibri"/>
          <w:sz w:val="24"/>
          <w:szCs w:val="24"/>
        </w:rPr>
        <w:t xml:space="preserve"> University of Illinoi</w:t>
      </w:r>
      <w:r w:rsidR="00BC16E3" w:rsidRPr="00C31189">
        <w:rPr>
          <w:rFonts w:ascii="Calibri" w:hAnsi="Calibri" w:cs="Calibri"/>
          <w:sz w:val="24"/>
          <w:szCs w:val="24"/>
        </w:rPr>
        <w:t>s.</w:t>
      </w:r>
    </w:p>
    <w:p w14:paraId="0FB0302A" w14:textId="11E7F501" w:rsidR="00126399" w:rsidRPr="00C31189" w:rsidRDefault="00126399" w:rsidP="00BC16E3">
      <w:pPr>
        <w:pStyle w:val="ListBullet"/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 xml:space="preserve">Jira </w:t>
      </w:r>
      <w:r>
        <w:rPr>
          <w:rFonts w:ascii="Calibri" w:hAnsi="Calibri" w:cs="Calibri"/>
          <w:sz w:val="24"/>
          <w:szCs w:val="24"/>
        </w:rPr>
        <w:t>– Coursera Project Network.</w:t>
      </w:r>
    </w:p>
    <w:p w14:paraId="1016B398" w14:textId="1122662E" w:rsidR="001326D6" w:rsidRPr="00C31189" w:rsidRDefault="00000000" w:rsidP="0030073A">
      <w:pPr>
        <w:spacing w:after="0"/>
        <w:jc w:val="both"/>
        <w:rPr>
          <w:rFonts w:ascii="Calibri" w:hAnsi="Calibri" w:cs="Calibri"/>
        </w:rPr>
      </w:pPr>
      <w:r w:rsidRPr="00C31189">
        <w:rPr>
          <w:rFonts w:ascii="Calibri" w:hAnsi="Calibri" w:cs="Calibri"/>
          <w:b/>
          <w:sz w:val="28"/>
        </w:rPr>
        <w:t>Projects</w:t>
      </w:r>
      <w:r w:rsidR="00BC16E3" w:rsidRPr="00C31189">
        <w:rPr>
          <w:rFonts w:ascii="Calibri" w:hAnsi="Calibri" w:cs="Calibri"/>
          <w:b/>
          <w:sz w:val="28"/>
        </w:rPr>
        <w:t>:</w:t>
      </w:r>
    </w:p>
    <w:p w14:paraId="51F48810" w14:textId="31556994" w:rsidR="001326D6" w:rsidRPr="00C31189" w:rsidRDefault="00000000" w:rsidP="00BC16E3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sz w:val="24"/>
          <w:szCs w:val="24"/>
        </w:rPr>
        <w:t xml:space="preserve">HR Employee Dashboard </w:t>
      </w:r>
      <w:r w:rsidR="00BC16E3" w:rsidRPr="00C31189">
        <w:rPr>
          <w:rFonts w:ascii="Calibri" w:hAnsi="Calibri" w:cs="Calibri"/>
          <w:b/>
          <w:sz w:val="24"/>
          <w:szCs w:val="24"/>
        </w:rPr>
        <w:t>&amp; Bonus Statistics Analysis -</w:t>
      </w:r>
      <w:r w:rsidRPr="00C31189">
        <w:rPr>
          <w:rFonts w:ascii="Calibri" w:hAnsi="Calibri" w:cs="Calibri"/>
          <w:b/>
          <w:sz w:val="24"/>
          <w:szCs w:val="24"/>
        </w:rPr>
        <w:t xml:space="preserve"> Excel &amp; Power Query</w:t>
      </w:r>
      <w:r w:rsidR="00BC16E3" w:rsidRPr="00C31189">
        <w:rPr>
          <w:rFonts w:ascii="Calibri" w:hAnsi="Calibri" w:cs="Calibri"/>
          <w:b/>
          <w:sz w:val="24"/>
          <w:szCs w:val="24"/>
        </w:rPr>
        <w:t>:</w:t>
      </w:r>
    </w:p>
    <w:p w14:paraId="2EE6F5D8" w14:textId="07478D85" w:rsidR="001326D6" w:rsidRPr="00337F03" w:rsidRDefault="00000000" w:rsidP="00337F03">
      <w:pPr>
        <w:pStyle w:val="ListBullet"/>
        <w:rPr>
          <w:rFonts w:ascii="Calibri" w:hAnsi="Calibri" w:cs="Calibri"/>
          <w:sz w:val="24"/>
          <w:szCs w:val="24"/>
        </w:rPr>
      </w:pPr>
      <w:r w:rsidRPr="00C31189">
        <w:t xml:space="preserve">Cleaned </w:t>
      </w:r>
      <w:r w:rsidR="0030073A" w:rsidRPr="00C31189">
        <w:t>&amp;</w:t>
      </w:r>
      <w:r w:rsidRPr="00C31189">
        <w:t xml:space="preserve"> transformed raw HR data using Power Query.</w:t>
      </w:r>
      <w:r w:rsidR="00BC16E3" w:rsidRPr="00C31189">
        <w:t xml:space="preserve"> </w:t>
      </w:r>
      <w:r w:rsidRPr="00C31189">
        <w:t xml:space="preserve">Built interactive dashboards with </w:t>
      </w:r>
      <w:r w:rsidRPr="00C31189">
        <w:rPr>
          <w:b/>
          <w:bCs/>
        </w:rPr>
        <w:t xml:space="preserve">advanced formulas, </w:t>
      </w:r>
      <w:r w:rsidR="00B065F9">
        <w:rPr>
          <w:b/>
          <w:bCs/>
        </w:rPr>
        <w:t>P</w:t>
      </w:r>
      <w:r w:rsidRPr="00C31189">
        <w:rPr>
          <w:b/>
          <w:bCs/>
        </w:rPr>
        <w:t>ivot tables</w:t>
      </w:r>
      <w:r w:rsidR="00BC16E3" w:rsidRPr="00C31189">
        <w:rPr>
          <w:b/>
          <w:bCs/>
        </w:rPr>
        <w:t xml:space="preserve"> &amp;</w:t>
      </w:r>
      <w:r w:rsidRPr="00C31189">
        <w:rPr>
          <w:b/>
          <w:bCs/>
        </w:rPr>
        <w:t xml:space="preserve"> </w:t>
      </w:r>
      <w:r w:rsidR="00B065F9">
        <w:rPr>
          <w:b/>
          <w:bCs/>
        </w:rPr>
        <w:t>C</w:t>
      </w:r>
      <w:r w:rsidRPr="00C31189">
        <w:rPr>
          <w:b/>
          <w:bCs/>
        </w:rPr>
        <w:t>onditional formatting</w:t>
      </w:r>
      <w:r w:rsidRPr="00C31189">
        <w:t>.</w:t>
      </w:r>
      <w:r w:rsidR="00BC16E3" w:rsidRPr="00C31189">
        <w:t xml:space="preserve"> </w:t>
      </w:r>
      <w:r w:rsidRPr="00C31189">
        <w:t>Applied statistical methods (</w:t>
      </w:r>
      <w:r w:rsidR="00BC16E3" w:rsidRPr="00C31189">
        <w:rPr>
          <w:b/>
          <w:bCs/>
        </w:rPr>
        <w:t>M</w:t>
      </w:r>
      <w:r w:rsidRPr="00C31189">
        <w:rPr>
          <w:b/>
          <w:bCs/>
        </w:rPr>
        <w:t xml:space="preserve">ean, </w:t>
      </w:r>
      <w:r w:rsidR="00BC16E3" w:rsidRPr="00C31189">
        <w:rPr>
          <w:b/>
          <w:bCs/>
        </w:rPr>
        <w:t>M</w:t>
      </w:r>
      <w:r w:rsidRPr="00C31189">
        <w:rPr>
          <w:b/>
          <w:bCs/>
        </w:rPr>
        <w:t xml:space="preserve">edian, </w:t>
      </w:r>
      <w:r w:rsidR="00BC16E3" w:rsidRPr="00C31189">
        <w:rPr>
          <w:b/>
          <w:bCs/>
        </w:rPr>
        <w:t>Q</w:t>
      </w:r>
      <w:r w:rsidRPr="00C31189">
        <w:rPr>
          <w:b/>
          <w:bCs/>
        </w:rPr>
        <w:t>uartiles, IQR, standard deviation, Z</w:t>
      </w:r>
      <w:r w:rsidRPr="00C31189">
        <w:rPr>
          <w:rFonts w:ascii="Cambria Math" w:hAnsi="Cambria Math" w:cs="Cambria Math"/>
          <w:b/>
          <w:bCs/>
        </w:rPr>
        <w:t>‑</w:t>
      </w:r>
      <w:r w:rsidRPr="00C31189">
        <w:rPr>
          <w:b/>
          <w:bCs/>
        </w:rPr>
        <w:t>score).</w:t>
      </w:r>
      <w:r w:rsidR="00BC16E3" w:rsidRPr="00C31189">
        <w:t xml:space="preserve"> </w:t>
      </w:r>
      <w:r w:rsidRPr="00C31189">
        <w:t xml:space="preserve">Identified </w:t>
      </w:r>
      <w:r w:rsidR="00BC16E3" w:rsidRPr="00C31189">
        <w:rPr>
          <w:b/>
          <w:bCs/>
        </w:rPr>
        <w:t>O</w:t>
      </w:r>
      <w:r w:rsidRPr="00C31189">
        <w:rPr>
          <w:b/>
          <w:bCs/>
        </w:rPr>
        <w:t>utliers</w:t>
      </w:r>
      <w:r w:rsidR="00BC16E3" w:rsidRPr="00C31189">
        <w:t xml:space="preserve"> &amp;</w:t>
      </w:r>
      <w:r w:rsidR="00C31189" w:rsidRPr="00C31189">
        <w:rPr>
          <w:sz w:val="24"/>
          <w:szCs w:val="24"/>
        </w:rPr>
        <w:t xml:space="preserve"> improved HR insights.</w:t>
      </w:r>
      <w:r w:rsidR="00337F03">
        <w:rPr>
          <w:sz w:val="24"/>
          <w:szCs w:val="24"/>
        </w:rPr>
        <w:t xml:space="preserve"> </w:t>
      </w:r>
      <w:r w:rsidR="00337F03" w:rsidRPr="00337F03">
        <w:rPr>
          <w:rFonts w:ascii="Calibri" w:hAnsi="Calibri" w:cs="Calibri"/>
          <w:sz w:val="24"/>
          <w:szCs w:val="24"/>
        </w:rPr>
        <w:t>Improved HR reporting efficiency by 25% with Excel dashboards.</w:t>
      </w:r>
    </w:p>
    <w:p w14:paraId="6D721FC1" w14:textId="26213D2B" w:rsidR="001326D6" w:rsidRPr="00C31189" w:rsidRDefault="00000000" w:rsidP="00BC16E3">
      <w:pPr>
        <w:spacing w:before="240"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sz w:val="24"/>
          <w:szCs w:val="24"/>
        </w:rPr>
        <w:t xml:space="preserve">Retail Sales Analysis </w:t>
      </w:r>
      <w:r w:rsidR="00BC16E3" w:rsidRPr="00C31189">
        <w:rPr>
          <w:rFonts w:ascii="Calibri" w:hAnsi="Calibri" w:cs="Calibri"/>
          <w:b/>
          <w:sz w:val="24"/>
          <w:szCs w:val="24"/>
        </w:rPr>
        <w:t>&amp; Global Orders Dataset –</w:t>
      </w:r>
      <w:r w:rsidRPr="00C31189">
        <w:rPr>
          <w:rFonts w:ascii="Calibri" w:hAnsi="Calibri" w:cs="Calibri"/>
          <w:b/>
          <w:sz w:val="24"/>
          <w:szCs w:val="24"/>
        </w:rPr>
        <w:t xml:space="preserve"> SQL</w:t>
      </w:r>
      <w:r w:rsidR="00BC16E3" w:rsidRPr="00C31189">
        <w:rPr>
          <w:rFonts w:ascii="Calibri" w:hAnsi="Calibri" w:cs="Calibri"/>
          <w:b/>
          <w:sz w:val="24"/>
          <w:szCs w:val="24"/>
        </w:rPr>
        <w:t>:</w:t>
      </w:r>
    </w:p>
    <w:p w14:paraId="41A71CDF" w14:textId="1E1A125C" w:rsidR="001326D6" w:rsidRPr="00C31189" w:rsidRDefault="00000000" w:rsidP="00BC16E3">
      <w:pPr>
        <w:pStyle w:val="ListBullet"/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sz w:val="24"/>
          <w:szCs w:val="24"/>
        </w:rPr>
        <w:t xml:space="preserve">Complex queries with </w:t>
      </w:r>
      <w:r w:rsidRPr="00C31189">
        <w:rPr>
          <w:rFonts w:ascii="Calibri" w:hAnsi="Calibri" w:cs="Calibri"/>
          <w:b/>
          <w:bCs/>
          <w:sz w:val="24"/>
          <w:szCs w:val="24"/>
        </w:rPr>
        <w:t>JOINs, subqueries, CTE</w:t>
      </w:r>
      <w:r w:rsidR="00BC16E3" w:rsidRPr="00C31189">
        <w:rPr>
          <w:rFonts w:ascii="Calibri" w:hAnsi="Calibri" w:cs="Calibri"/>
          <w:b/>
          <w:bCs/>
          <w:sz w:val="24"/>
          <w:szCs w:val="24"/>
        </w:rPr>
        <w:t>’</w:t>
      </w:r>
      <w:r w:rsidRPr="00C31189">
        <w:rPr>
          <w:rFonts w:ascii="Calibri" w:hAnsi="Calibri" w:cs="Calibri"/>
          <w:b/>
          <w:bCs/>
          <w:sz w:val="24"/>
          <w:szCs w:val="24"/>
        </w:rPr>
        <w:t>s</w:t>
      </w:r>
      <w:r w:rsidR="00BC16E3" w:rsidRPr="00C31189">
        <w:rPr>
          <w:rFonts w:ascii="Calibri" w:hAnsi="Calibri" w:cs="Calibri"/>
          <w:b/>
          <w:bCs/>
          <w:sz w:val="24"/>
          <w:szCs w:val="24"/>
        </w:rPr>
        <w:t xml:space="preserve"> &amp;</w:t>
      </w:r>
      <w:r w:rsidRPr="00C31189">
        <w:rPr>
          <w:rFonts w:ascii="Calibri" w:hAnsi="Calibri" w:cs="Calibri"/>
          <w:b/>
          <w:bCs/>
          <w:sz w:val="24"/>
          <w:szCs w:val="24"/>
        </w:rPr>
        <w:t xml:space="preserve"> window functions</w:t>
      </w:r>
      <w:r w:rsidRPr="00C31189">
        <w:rPr>
          <w:rFonts w:ascii="Calibri" w:hAnsi="Calibri" w:cs="Calibri"/>
          <w:sz w:val="24"/>
          <w:szCs w:val="24"/>
        </w:rPr>
        <w:t xml:space="preserve"> to analyze revenue </w:t>
      </w:r>
      <w:r w:rsidR="00BC16E3" w:rsidRPr="00C31189">
        <w:rPr>
          <w:rFonts w:ascii="Calibri" w:hAnsi="Calibri" w:cs="Calibri"/>
          <w:sz w:val="24"/>
          <w:szCs w:val="24"/>
        </w:rPr>
        <w:t>&amp;</w:t>
      </w:r>
      <w:r w:rsidRPr="00C31189">
        <w:rPr>
          <w:rFonts w:ascii="Calibri" w:hAnsi="Calibri" w:cs="Calibri"/>
          <w:sz w:val="24"/>
          <w:szCs w:val="24"/>
        </w:rPr>
        <w:t xml:space="preserve"> customer behavior.</w:t>
      </w:r>
      <w:r w:rsidR="00BC16E3" w:rsidRPr="00C31189">
        <w:rPr>
          <w:rFonts w:ascii="Calibri" w:hAnsi="Calibri" w:cs="Calibri"/>
          <w:sz w:val="24"/>
          <w:szCs w:val="24"/>
        </w:rPr>
        <w:t xml:space="preserve"> </w:t>
      </w:r>
      <w:r w:rsidRPr="00C31189">
        <w:rPr>
          <w:rFonts w:ascii="Calibri" w:hAnsi="Calibri" w:cs="Calibri"/>
          <w:sz w:val="24"/>
          <w:szCs w:val="24"/>
        </w:rPr>
        <w:t xml:space="preserve">Cleaned, joined </w:t>
      </w:r>
      <w:r w:rsidR="00BC16E3" w:rsidRPr="00C31189">
        <w:rPr>
          <w:rFonts w:ascii="Calibri" w:hAnsi="Calibri" w:cs="Calibri"/>
          <w:sz w:val="24"/>
          <w:szCs w:val="24"/>
        </w:rPr>
        <w:t>&amp;</w:t>
      </w:r>
      <w:r w:rsidRPr="00C31189">
        <w:rPr>
          <w:rFonts w:ascii="Calibri" w:hAnsi="Calibri" w:cs="Calibri"/>
          <w:sz w:val="24"/>
          <w:szCs w:val="24"/>
        </w:rPr>
        <w:t xml:space="preserve"> aggregated across multiple tables</w:t>
      </w:r>
      <w:r w:rsidR="00BC16E3" w:rsidRPr="00C31189">
        <w:rPr>
          <w:rFonts w:ascii="Calibri" w:hAnsi="Calibri" w:cs="Calibri"/>
          <w:sz w:val="24"/>
          <w:szCs w:val="24"/>
        </w:rPr>
        <w:t xml:space="preserve"> </w:t>
      </w:r>
      <w:r w:rsidRPr="00C31189">
        <w:rPr>
          <w:rFonts w:ascii="Calibri" w:hAnsi="Calibri" w:cs="Calibri"/>
          <w:sz w:val="24"/>
          <w:szCs w:val="24"/>
        </w:rPr>
        <w:t xml:space="preserve">answered business questions on trends </w:t>
      </w:r>
      <w:r w:rsidR="0030073A" w:rsidRPr="00C31189">
        <w:rPr>
          <w:rFonts w:ascii="Calibri" w:hAnsi="Calibri" w:cs="Calibri"/>
          <w:sz w:val="24"/>
          <w:szCs w:val="24"/>
        </w:rPr>
        <w:t>&amp;</w:t>
      </w:r>
      <w:r w:rsidRPr="00C31189">
        <w:rPr>
          <w:rFonts w:ascii="Calibri" w:hAnsi="Calibri" w:cs="Calibri"/>
          <w:sz w:val="24"/>
          <w:szCs w:val="24"/>
        </w:rPr>
        <w:t xml:space="preserve"> segmentation.</w:t>
      </w:r>
    </w:p>
    <w:p w14:paraId="430B6A42" w14:textId="14C77922" w:rsidR="001326D6" w:rsidRPr="00C31189" w:rsidRDefault="00000000" w:rsidP="00BC16E3">
      <w:pPr>
        <w:spacing w:before="240"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sz w:val="24"/>
          <w:szCs w:val="24"/>
        </w:rPr>
        <w:t xml:space="preserve">Sales &amp; Performance Dashboard </w:t>
      </w:r>
      <w:r w:rsidR="00BC16E3" w:rsidRPr="00C31189">
        <w:rPr>
          <w:rFonts w:ascii="Calibri" w:hAnsi="Calibri" w:cs="Calibri"/>
          <w:b/>
          <w:sz w:val="24"/>
          <w:szCs w:val="24"/>
        </w:rPr>
        <w:t>-</w:t>
      </w:r>
      <w:r w:rsidRPr="00C31189">
        <w:rPr>
          <w:rFonts w:ascii="Calibri" w:hAnsi="Calibri" w:cs="Calibri"/>
          <w:b/>
          <w:sz w:val="24"/>
          <w:szCs w:val="24"/>
        </w:rPr>
        <w:t xml:space="preserve"> Power BI</w:t>
      </w:r>
      <w:r w:rsidR="00BC16E3" w:rsidRPr="00C31189">
        <w:rPr>
          <w:rFonts w:ascii="Calibri" w:hAnsi="Calibri" w:cs="Calibri"/>
          <w:b/>
          <w:sz w:val="24"/>
          <w:szCs w:val="24"/>
        </w:rPr>
        <w:t>:</w:t>
      </w:r>
    </w:p>
    <w:p w14:paraId="27F84F41" w14:textId="6CC6462C" w:rsidR="001326D6" w:rsidRPr="00C31189" w:rsidRDefault="00000000" w:rsidP="00BC16E3">
      <w:pPr>
        <w:pStyle w:val="ListBullet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sz w:val="24"/>
          <w:szCs w:val="24"/>
        </w:rPr>
        <w:t xml:space="preserve">Visualized sales by region/category/time with </w:t>
      </w:r>
      <w:r w:rsidRPr="00C31189">
        <w:rPr>
          <w:rFonts w:ascii="Calibri" w:hAnsi="Calibri" w:cs="Calibri"/>
          <w:b/>
          <w:bCs/>
          <w:sz w:val="24"/>
          <w:szCs w:val="24"/>
        </w:rPr>
        <w:t>slicers, KPIs</w:t>
      </w:r>
      <w:r w:rsidR="00BC16E3" w:rsidRPr="00C31189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BC16E3" w:rsidRPr="00C31189">
        <w:rPr>
          <w:rFonts w:ascii="Calibri" w:hAnsi="Calibri" w:cs="Calibri"/>
          <w:sz w:val="24"/>
          <w:szCs w:val="24"/>
        </w:rPr>
        <w:t>&amp;</w:t>
      </w:r>
      <w:r w:rsidRPr="00C31189">
        <w:rPr>
          <w:rFonts w:ascii="Calibri" w:hAnsi="Calibri" w:cs="Calibri"/>
          <w:sz w:val="24"/>
          <w:szCs w:val="24"/>
        </w:rPr>
        <w:t xml:space="preserve"> drill</w:t>
      </w:r>
      <w:r w:rsidR="00252CC8">
        <w:rPr>
          <w:rFonts w:ascii="Cambria Math" w:hAnsi="Cambria Math" w:cs="Cambria Math"/>
          <w:sz w:val="24"/>
          <w:szCs w:val="24"/>
        </w:rPr>
        <w:t xml:space="preserve"> </w:t>
      </w:r>
      <w:r w:rsidRPr="00C31189">
        <w:rPr>
          <w:rFonts w:ascii="Calibri" w:hAnsi="Calibri" w:cs="Calibri"/>
          <w:sz w:val="24"/>
          <w:szCs w:val="24"/>
        </w:rPr>
        <w:t>through f</w:t>
      </w:r>
      <w:r w:rsidR="00D8610F">
        <w:rPr>
          <w:rFonts w:ascii="Calibri" w:hAnsi="Calibri" w:cs="Calibri"/>
          <w:sz w:val="24"/>
          <w:szCs w:val="24"/>
        </w:rPr>
        <w:t xml:space="preserve">or </w:t>
      </w:r>
      <w:r w:rsidRPr="00C31189">
        <w:rPr>
          <w:rFonts w:ascii="Calibri" w:hAnsi="Calibri" w:cs="Calibri"/>
          <w:sz w:val="24"/>
          <w:szCs w:val="24"/>
        </w:rPr>
        <w:t>interactive analysis.</w:t>
      </w:r>
    </w:p>
    <w:p w14:paraId="7C052BF4" w14:textId="64346D91" w:rsidR="001326D6" w:rsidRPr="00C31189" w:rsidRDefault="00000000" w:rsidP="00BC16E3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sz w:val="24"/>
          <w:szCs w:val="24"/>
        </w:rPr>
        <w:t xml:space="preserve">Data Cleaning &amp; Outlier Handling </w:t>
      </w:r>
      <w:r w:rsidR="00BC16E3" w:rsidRPr="00C31189">
        <w:rPr>
          <w:rFonts w:ascii="Calibri" w:hAnsi="Calibri" w:cs="Calibri"/>
          <w:b/>
          <w:sz w:val="24"/>
          <w:szCs w:val="24"/>
        </w:rPr>
        <w:t>-</w:t>
      </w:r>
      <w:r w:rsidRPr="00C31189">
        <w:rPr>
          <w:rFonts w:ascii="Calibri" w:hAnsi="Calibri" w:cs="Calibri"/>
          <w:b/>
          <w:sz w:val="24"/>
          <w:szCs w:val="24"/>
        </w:rPr>
        <w:t xml:space="preserve"> Python (Pandas &amp; NumPy)</w:t>
      </w:r>
      <w:r w:rsidR="00BC16E3" w:rsidRPr="00C31189">
        <w:rPr>
          <w:rFonts w:ascii="Calibri" w:hAnsi="Calibri" w:cs="Calibri"/>
          <w:b/>
          <w:sz w:val="24"/>
          <w:szCs w:val="24"/>
        </w:rPr>
        <w:t>:</w:t>
      </w:r>
    </w:p>
    <w:p w14:paraId="6D742A72" w14:textId="44DE8641" w:rsidR="001326D6" w:rsidRPr="00337F03" w:rsidRDefault="00000000" w:rsidP="00337F03">
      <w:pPr>
        <w:pStyle w:val="ListBullet"/>
        <w:rPr>
          <w:rFonts w:ascii="Calibri" w:hAnsi="Calibri" w:cs="Calibri"/>
          <w:sz w:val="24"/>
          <w:szCs w:val="24"/>
        </w:rPr>
      </w:pPr>
      <w:r w:rsidRPr="00D8610F">
        <w:t>Handled missing</w:t>
      </w:r>
      <w:r w:rsidR="0030073A" w:rsidRPr="00D8610F">
        <w:t xml:space="preserve"> </w:t>
      </w:r>
      <w:r w:rsidRPr="00D8610F">
        <w:t>values (NaNs), normalization</w:t>
      </w:r>
      <w:r w:rsidR="00D8610F">
        <w:t xml:space="preserve"> </w:t>
      </w:r>
      <w:r w:rsidRPr="00D8610F">
        <w:t>applied</w:t>
      </w:r>
      <w:r w:rsidR="00D8610F" w:rsidRPr="00D8610F">
        <w:t xml:space="preserve"> T</w:t>
      </w:r>
      <w:r w:rsidRPr="00D8610F">
        <w:t>hreshold/IQR/Z</w:t>
      </w:r>
      <w:r w:rsidRPr="00D8610F">
        <w:rPr>
          <w:rFonts w:ascii="Cambria Math" w:hAnsi="Cambria Math" w:cs="Cambria Math"/>
        </w:rPr>
        <w:t>‑</w:t>
      </w:r>
      <w:r w:rsidRPr="00D8610F">
        <w:t xml:space="preserve">Score </w:t>
      </w:r>
      <w:r w:rsidR="00BC16E3" w:rsidRPr="00D8610F">
        <w:t>&amp;</w:t>
      </w:r>
      <w:r w:rsidR="0030073A" w:rsidRPr="00D8610F">
        <w:t xml:space="preserve"> </w:t>
      </w:r>
      <w:r w:rsidRPr="00D8610F">
        <w:t>median replacement.</w:t>
      </w:r>
      <w:r w:rsidR="00337F03">
        <w:t xml:space="preserve"> </w:t>
      </w:r>
      <w:r w:rsidR="00337F03" w:rsidRPr="00337F03">
        <w:rPr>
          <w:rFonts w:ascii="Calibri" w:hAnsi="Calibri" w:cs="Calibri"/>
          <w:sz w:val="24"/>
          <w:szCs w:val="24"/>
        </w:rPr>
        <w:t>Enabled trend analysis on global sales, supporting revenue strategy decisions</w:t>
      </w:r>
      <w:r w:rsidR="00337F03">
        <w:rPr>
          <w:rFonts w:ascii="Calibri" w:hAnsi="Calibri" w:cs="Calibri"/>
          <w:sz w:val="24"/>
          <w:szCs w:val="24"/>
        </w:rPr>
        <w:t>.</w:t>
      </w:r>
    </w:p>
    <w:p w14:paraId="1C8D4C88" w14:textId="698C1729" w:rsidR="001326D6" w:rsidRDefault="00000000" w:rsidP="00337F03">
      <w:pPr>
        <w:spacing w:after="0"/>
        <w:jc w:val="both"/>
        <w:rPr>
          <w:rFonts w:ascii="Calibri" w:hAnsi="Calibri" w:cs="Calibri"/>
          <w:b/>
          <w:sz w:val="28"/>
        </w:rPr>
      </w:pPr>
      <w:r w:rsidRPr="00C31189">
        <w:rPr>
          <w:rFonts w:ascii="Calibri" w:hAnsi="Calibri" w:cs="Calibri"/>
          <w:b/>
          <w:sz w:val="28"/>
        </w:rPr>
        <w:t>Skills</w:t>
      </w:r>
      <w:r w:rsidR="00BC16E3" w:rsidRPr="00C31189">
        <w:rPr>
          <w:rFonts w:ascii="Calibri" w:hAnsi="Calibri" w:cs="Calibri"/>
          <w:b/>
          <w:sz w:val="28"/>
        </w:rPr>
        <w:t>:</w:t>
      </w:r>
    </w:p>
    <w:p w14:paraId="47BE1981" w14:textId="76F681F5" w:rsidR="005B4A57" w:rsidRPr="005B4A57" w:rsidRDefault="005B4A57" w:rsidP="005B4A57">
      <w:pPr>
        <w:spacing w:after="0"/>
        <w:jc w:val="both"/>
        <w:rPr>
          <w:rFonts w:ascii="Calibri" w:hAnsi="Calibri" w:cs="Calibri"/>
          <w:b/>
          <w:bCs/>
          <w:sz w:val="24"/>
          <w:szCs w:val="24"/>
        </w:rPr>
      </w:pPr>
      <w:r w:rsidRPr="005B4A57">
        <w:rPr>
          <w:rFonts w:ascii="Calibri" w:hAnsi="Calibri" w:cs="Calibri"/>
          <w:b/>
          <w:bCs/>
          <w:sz w:val="24"/>
          <w:szCs w:val="24"/>
        </w:rPr>
        <w:t>Technical Skills:</w:t>
      </w:r>
      <w:r w:rsidRPr="005B4A57">
        <w:rPr>
          <w:rFonts w:ascii="Calibri" w:hAnsi="Calibri" w:cs="Calibri"/>
          <w:sz w:val="24"/>
          <w:szCs w:val="24"/>
        </w:rPr>
        <w:t xml:space="preserve"> </w:t>
      </w:r>
      <w:r w:rsidRPr="005B4A57">
        <w:rPr>
          <w:rFonts w:ascii="Calibri" w:hAnsi="Calibri" w:cs="Calibri"/>
          <w:b/>
          <w:bCs/>
          <w:sz w:val="24"/>
          <w:szCs w:val="24"/>
        </w:rPr>
        <w:t>SQL, Python (Pandas, NumPy, Matplotlib), Excel (Dashboards, Power Query), Power BI (Data Modeling, KPIs), Jupyter, VS Code, PostgreSQL/pgAdmin, GitHub, Data Cleaning, Outlier Detection, Normalization, Encoding, ETL, EDA.</w:t>
      </w:r>
    </w:p>
    <w:p w14:paraId="45D4096E" w14:textId="62E53B4F" w:rsidR="005B4A57" w:rsidRPr="005B4A57" w:rsidRDefault="005B4A57" w:rsidP="005B4A57">
      <w:pPr>
        <w:spacing w:before="240" w:after="0"/>
        <w:jc w:val="both"/>
        <w:rPr>
          <w:rFonts w:ascii="Calibri" w:hAnsi="Calibri" w:cs="Calibri"/>
          <w:b/>
          <w:bCs/>
          <w:sz w:val="24"/>
          <w:szCs w:val="24"/>
        </w:rPr>
      </w:pPr>
      <w:r w:rsidRPr="005B4A57">
        <w:rPr>
          <w:rFonts w:ascii="Calibri" w:hAnsi="Calibri" w:cs="Calibri"/>
          <w:b/>
          <w:bCs/>
          <w:sz w:val="24"/>
          <w:szCs w:val="24"/>
        </w:rPr>
        <w:t>Core Strengths: Analytical thinking, Business insight, Clear communication, Strategic mindset.</w:t>
      </w:r>
    </w:p>
    <w:p w14:paraId="5A4E22B9" w14:textId="77777777" w:rsidR="001326D6" w:rsidRPr="00C31189" w:rsidRDefault="00000000" w:rsidP="00BC16E3">
      <w:pPr>
        <w:spacing w:before="240" w:after="0"/>
        <w:jc w:val="both"/>
        <w:rPr>
          <w:rFonts w:ascii="Calibri" w:hAnsi="Calibri" w:cs="Calibri"/>
        </w:rPr>
      </w:pPr>
      <w:r w:rsidRPr="00C31189">
        <w:rPr>
          <w:rFonts w:ascii="Calibri" w:hAnsi="Calibri" w:cs="Calibri"/>
          <w:b/>
          <w:sz w:val="28"/>
        </w:rPr>
        <w:t>Achievements</w:t>
      </w:r>
    </w:p>
    <w:p w14:paraId="0296E6E8" w14:textId="590EC6AF" w:rsidR="001326D6" w:rsidRPr="00C31189" w:rsidRDefault="00000000" w:rsidP="00BC16E3">
      <w:pPr>
        <w:pStyle w:val="ListBullet"/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>GRE:</w:t>
      </w:r>
      <w:r w:rsidRPr="00C31189">
        <w:rPr>
          <w:rFonts w:ascii="Calibri" w:hAnsi="Calibri" w:cs="Calibri"/>
          <w:sz w:val="24"/>
          <w:szCs w:val="24"/>
        </w:rPr>
        <w:t xml:space="preserve"> 320/340</w:t>
      </w:r>
      <w:r w:rsidR="00BC16E3" w:rsidRPr="00C31189">
        <w:rPr>
          <w:rFonts w:ascii="Calibri" w:hAnsi="Calibri" w:cs="Calibri"/>
          <w:sz w:val="24"/>
          <w:szCs w:val="24"/>
        </w:rPr>
        <w:t>.</w:t>
      </w:r>
    </w:p>
    <w:p w14:paraId="722501A2" w14:textId="416FBC3E" w:rsidR="001326D6" w:rsidRPr="00C31189" w:rsidRDefault="00000000" w:rsidP="00BC16E3">
      <w:pPr>
        <w:pStyle w:val="ListBullet"/>
        <w:spacing w:after="0"/>
        <w:jc w:val="both"/>
        <w:rPr>
          <w:rFonts w:ascii="Calibri" w:hAnsi="Calibri" w:cs="Calibri"/>
          <w:sz w:val="24"/>
          <w:szCs w:val="24"/>
        </w:rPr>
      </w:pPr>
      <w:r w:rsidRPr="00C31189">
        <w:rPr>
          <w:rFonts w:ascii="Calibri" w:hAnsi="Calibri" w:cs="Calibri"/>
          <w:b/>
          <w:bCs/>
          <w:sz w:val="24"/>
          <w:szCs w:val="24"/>
        </w:rPr>
        <w:t>IELTS:</w:t>
      </w:r>
      <w:r w:rsidRPr="00C31189">
        <w:rPr>
          <w:rFonts w:ascii="Calibri" w:hAnsi="Calibri" w:cs="Calibri"/>
          <w:sz w:val="24"/>
          <w:szCs w:val="24"/>
        </w:rPr>
        <w:t xml:space="preserve"> Certified English proficiency</w:t>
      </w:r>
      <w:r w:rsidR="00BC16E3" w:rsidRPr="00C31189">
        <w:rPr>
          <w:rFonts w:ascii="Calibri" w:hAnsi="Calibri" w:cs="Calibri"/>
          <w:sz w:val="24"/>
          <w:szCs w:val="24"/>
        </w:rPr>
        <w:t>.</w:t>
      </w:r>
    </w:p>
    <w:sectPr w:rsidR="001326D6" w:rsidRPr="00C311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6832E8"/>
    <w:multiLevelType w:val="hybridMultilevel"/>
    <w:tmpl w:val="5464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002207">
    <w:abstractNumId w:val="8"/>
  </w:num>
  <w:num w:numId="2" w16cid:durableId="791633647">
    <w:abstractNumId w:val="6"/>
  </w:num>
  <w:num w:numId="3" w16cid:durableId="1175926156">
    <w:abstractNumId w:val="5"/>
  </w:num>
  <w:num w:numId="4" w16cid:durableId="437990290">
    <w:abstractNumId w:val="4"/>
  </w:num>
  <w:num w:numId="5" w16cid:durableId="908534476">
    <w:abstractNumId w:val="7"/>
  </w:num>
  <w:num w:numId="6" w16cid:durableId="925305738">
    <w:abstractNumId w:val="3"/>
  </w:num>
  <w:num w:numId="7" w16cid:durableId="93285184">
    <w:abstractNumId w:val="2"/>
  </w:num>
  <w:num w:numId="8" w16cid:durableId="694505682">
    <w:abstractNumId w:val="1"/>
  </w:num>
  <w:num w:numId="9" w16cid:durableId="1222450353">
    <w:abstractNumId w:val="0"/>
  </w:num>
  <w:num w:numId="10" w16cid:durableId="17744734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52E4"/>
    <w:rsid w:val="00126399"/>
    <w:rsid w:val="001326D6"/>
    <w:rsid w:val="0015074B"/>
    <w:rsid w:val="00252CC8"/>
    <w:rsid w:val="0029639D"/>
    <w:rsid w:val="0030073A"/>
    <w:rsid w:val="00326F90"/>
    <w:rsid w:val="00337F03"/>
    <w:rsid w:val="00371759"/>
    <w:rsid w:val="003C5F75"/>
    <w:rsid w:val="005B4A57"/>
    <w:rsid w:val="00663D26"/>
    <w:rsid w:val="0097187A"/>
    <w:rsid w:val="0098691F"/>
    <w:rsid w:val="00AA1D8D"/>
    <w:rsid w:val="00B065F9"/>
    <w:rsid w:val="00B2235C"/>
    <w:rsid w:val="00B47730"/>
    <w:rsid w:val="00B61DB5"/>
    <w:rsid w:val="00BC16E3"/>
    <w:rsid w:val="00C27B24"/>
    <w:rsid w:val="00C31189"/>
    <w:rsid w:val="00CB0664"/>
    <w:rsid w:val="00D8610F"/>
    <w:rsid w:val="00E354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01C738"/>
  <w14:defaultImageDpi w14:val="300"/>
  <w15:docId w15:val="{8DEBFD89-0D40-1647-8326-BB14068C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C16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6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07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msiMajeti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vamsi-majeti-a2b03720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msimajeti18200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Venkata-Manikantanagakrishnavamsi, Majeti</cp:lastModifiedBy>
  <cp:revision>17</cp:revision>
  <dcterms:created xsi:type="dcterms:W3CDTF">2013-12-23T23:15:00Z</dcterms:created>
  <dcterms:modified xsi:type="dcterms:W3CDTF">2025-09-06T17:09:00Z</dcterms:modified>
  <cp:category/>
</cp:coreProperties>
</file>